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Cox models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>
              <w:t>Model</w:t>
            </w:r>
          </w:p>
        </w:tc>
        <w:tc>
          <w:tcPr>
            <w:tcW w:type="dxa" w:w="1377"/>
          </w:tcPr>
          <w:p>
            <w:r>
              <w:t>Model LL</w:t>
            </w:r>
          </w:p>
        </w:tc>
        <w:tc>
          <w:tcPr>
            <w:tcW w:type="dxa" w:w="1377"/>
          </w:tcPr>
          <w:p>
            <w:r>
              <w:t>Variable</w:t>
            </w:r>
          </w:p>
        </w:tc>
        <w:tc>
          <w:tcPr>
            <w:tcW w:type="dxa" w:w="1377"/>
          </w:tcPr>
          <w:p>
            <w:r>
              <w:t>Hazard ratio</w:t>
            </w:r>
          </w:p>
        </w:tc>
        <w:tc>
          <w:tcPr>
            <w:tcW w:type="dxa" w:w="1377"/>
          </w:tcPr>
          <w:p>
            <w:r>
              <w:t>HR 95% CI, lower</w:t>
            </w:r>
          </w:p>
        </w:tc>
        <w:tc>
          <w:tcPr>
            <w:tcW w:type="dxa" w:w="1377"/>
          </w:tcPr>
          <w:p>
            <w:r>
              <w:t>HR 95% CI, higher</w:t>
            </w:r>
          </w:p>
        </w:tc>
        <w:tc>
          <w:tcPr>
            <w:tcW w:type="dxa" w:w="1377"/>
          </w:tcPr>
          <w:p>
            <w:r>
              <w:t>P value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0·00046</w:t>
            </w:r>
          </w:p>
        </w:tc>
      </w:tr>
      <w:tr>
        <w:tc>
          <w:tcPr>
            <w:tcW w:type="dxa" w:w="1377"/>
          </w:tcPr>
          <w:p>
            <w:r>
              <w:t>(APACHE II score) + (MMI &gt; 0)</w:t>
            </w:r>
          </w:p>
        </w:tc>
        <w:tc>
          <w:tcPr>
            <w:tcW w:type="dxa" w:w="1377"/>
          </w:tcPr>
          <w:p>
            <w:r>
              <w:t>-96·6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0·0033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 &gt; 0</w:t>
            </w:r>
          </w:p>
        </w:tc>
        <w:tc>
          <w:tcPr>
            <w:tcW w:type="dxa" w:w="1377"/>
          </w:tcPr>
          <w:p>
            <w:r>
              <w:t>2·5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4·6</w:t>
            </w:r>
          </w:p>
        </w:tc>
        <w:tc>
          <w:tcPr>
            <w:tcW w:type="dxa" w:w="1377"/>
          </w:tcPr>
          <w:p>
            <w:r>
              <w:t>0·0029</w:t>
            </w:r>
          </w:p>
        </w:tc>
      </w:tr>
      <w:tr>
        <w:tc>
          <w:tcPr>
            <w:tcW w:type="dxa" w:w="1377"/>
          </w:tcPr>
          <w:p>
            <w:r>
              <w:t>ARDS + MMI</w:t>
            </w:r>
          </w:p>
        </w:tc>
        <w:tc>
          <w:tcPr>
            <w:tcW w:type="dxa" w:w="1377"/>
          </w:tcPr>
          <w:p>
            <w:r>
              <w:t>-97·4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0·0046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3·8</w:t>
            </w:r>
          </w:p>
        </w:tc>
        <w:tc>
          <w:tcPr>
            <w:tcW w:type="dxa" w:w="1377"/>
          </w:tcPr>
          <w:p>
            <w:r>
              <w:t>0·063</w:t>
            </w:r>
          </w:p>
        </w:tc>
      </w:tr>
      <w:tr>
        <w:tc>
          <w:tcPr>
            <w:tcW w:type="dxa" w:w="1377"/>
          </w:tcPr>
          <w:p>
            <w:r>
              <w:t>ARDS + (MMI &gt; 0)</w:t>
            </w:r>
          </w:p>
        </w:tc>
        <w:tc>
          <w:tcPr>
            <w:tcW w:type="dxa" w:w="1377"/>
          </w:tcPr>
          <w:p>
            <w:r>
              <w:t>-97·4</w:t>
            </w:r>
          </w:p>
        </w:tc>
        <w:tc>
          <w:tcPr>
            <w:tcW w:type="dxa" w:w="1377"/>
          </w:tcPr>
          <w:p>
            <w:r>
              <w:t>MMI &gt; 0</w:t>
            </w:r>
          </w:p>
        </w:tc>
        <w:tc>
          <w:tcPr>
            <w:tcW w:type="dxa" w:w="1377"/>
          </w:tcPr>
          <w:p>
            <w:r>
              <w:t>2·3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4·2</w:t>
            </w:r>
          </w:p>
        </w:tc>
        <w:tc>
          <w:tcPr>
            <w:tcW w:type="dxa" w:w="1377"/>
          </w:tcPr>
          <w:p>
            <w:r>
              <w:t>0·01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2·1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4·1</w:t>
            </w:r>
          </w:p>
        </w:tc>
        <w:tc>
          <w:tcPr>
            <w:tcW w:type="dxa" w:w="1377"/>
          </w:tcPr>
          <w:p>
            <w:r>
              <w:t>0·035</w:t>
            </w:r>
          </w:p>
        </w:tc>
      </w:tr>
      <w:tr>
        <w:tc>
          <w:tcPr>
            <w:tcW w:type="dxa" w:w="1377"/>
          </w:tcPr>
          <w:p>
            <w:r>
              <w:t>(APACHE II score) + ARDS</w:t>
            </w:r>
          </w:p>
        </w:tc>
        <w:tc>
          <w:tcPr>
            <w:tcW w:type="dxa" w:w="1377"/>
          </w:tcPr>
          <w:p>
            <w:r>
              <w:t>-98·2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3·5</w:t>
            </w:r>
          </w:p>
        </w:tc>
        <w:tc>
          <w:tcPr>
            <w:tcW w:type="dxa" w:w="1377"/>
          </w:tcPr>
          <w:p>
            <w:r>
              <w:t>0·066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0·034</w:t>
            </w:r>
          </w:p>
        </w:tc>
      </w:tr>
      <w:tr>
        <w:tc>
          <w:tcPr>
            <w:tcW w:type="dxa" w:w="1377"/>
          </w:tcPr>
          <w:p>
            <w:r>
              <w:t>(Gender (male)) + MMI</w:t>
            </w:r>
          </w:p>
        </w:tc>
        <w:tc>
          <w:tcPr>
            <w:tcW w:type="dxa" w:w="1377"/>
          </w:tcPr>
          <w:p>
            <w:r>
              <w:t>-98·2</w:t>
            </w:r>
          </w:p>
        </w:tc>
        <w:tc>
          <w:tcPr>
            <w:tcW w:type="dxa" w:w="1377"/>
          </w:tcPr>
          <w:p>
            <w:r>
              <w:t>Gender (male)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0·3</w:t>
            </w:r>
          </w:p>
        </w:tc>
        <w:tc>
          <w:tcPr>
            <w:tcW w:type="dxa" w:w="1377"/>
          </w:tcPr>
          <w:p>
            <w:r>
              <w:t>1·3</w:t>
            </w:r>
          </w:p>
        </w:tc>
        <w:tc>
          <w:tcPr>
            <w:tcW w:type="dxa" w:w="1377"/>
          </w:tcPr>
          <w:p>
            <w:r>
              <w:t>0·2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0·0015</w:t>
            </w:r>
          </w:p>
        </w:tc>
      </w:tr>
      <w:tr>
        <w:tc>
          <w:tcPr>
            <w:tcW w:type="dxa" w:w="1377"/>
          </w:tcPr>
          <w:p>
            <w:r>
              <w:t>(Gender (male)) + (MMI &gt; 0)</w:t>
            </w:r>
          </w:p>
        </w:tc>
        <w:tc>
          <w:tcPr>
            <w:tcW w:type="dxa" w:w="1377"/>
          </w:tcPr>
          <w:p>
            <w:r>
              <w:t>-98·6</w:t>
            </w:r>
          </w:p>
        </w:tc>
        <w:tc>
          <w:tcPr>
            <w:tcW w:type="dxa" w:w="1377"/>
          </w:tcPr>
          <w:p>
            <w:r>
              <w:t>MMI &gt; 0</w:t>
            </w:r>
          </w:p>
        </w:tc>
        <w:tc>
          <w:tcPr>
            <w:tcW w:type="dxa" w:w="1377"/>
          </w:tcPr>
          <w:p>
            <w:r>
              <w:t>2·4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4·6</w:t>
            </w:r>
          </w:p>
        </w:tc>
        <w:tc>
          <w:tcPr>
            <w:tcW w:type="dxa" w:w="1377"/>
          </w:tcPr>
          <w:p>
            <w:r>
              <w:t>0·012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Gender (male)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0·3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0·19</w:t>
            </w:r>
          </w:p>
        </w:tc>
      </w:tr>
      <w:tr>
        <w:tc>
          <w:tcPr>
            <w:tcW w:type="dxa" w:w="1377"/>
          </w:tcPr>
          <w:p>
            <w:r>
              <w:t>MMI + (MMI &gt; 0)</w:t>
            </w:r>
          </w:p>
        </w:tc>
        <w:tc>
          <w:tcPr>
            <w:tcW w:type="dxa" w:w="1377"/>
          </w:tcPr>
          <w:p>
            <w:r>
              <w:t>-98·7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1·3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0·1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 &gt; 0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3·5</w:t>
            </w:r>
          </w:p>
        </w:tc>
        <w:tc>
          <w:tcPr>
            <w:tcW w:type="dxa" w:w="1377"/>
          </w:tcPr>
          <w:p>
            <w:r>
              <w:t>0·38</w:t>
            </w:r>
          </w:p>
        </w:tc>
      </w:tr>
      <w:tr>
        <w:tc>
          <w:tcPr>
            <w:tcW w:type="dxa" w:w="1377"/>
          </w:tcPr>
          <w:p>
            <w:r>
              <w:t>Vancomycin + MMI</w:t>
            </w:r>
          </w:p>
        </w:tc>
        <w:tc>
          <w:tcPr>
            <w:tcW w:type="dxa" w:w="1377"/>
          </w:tcPr>
          <w:p>
            <w:r>
              <w:t>-98·7</w:t>
            </w:r>
          </w:p>
        </w:tc>
        <w:tc>
          <w:tcPr>
            <w:tcW w:type="dxa" w:w="1377"/>
          </w:tcPr>
          <w:p>
            <w:r>
              <w:t>Vancomycin</w:t>
            </w:r>
          </w:p>
        </w:tc>
        <w:tc>
          <w:tcPr>
            <w:tcW w:type="dxa" w:w="1377"/>
          </w:tcPr>
          <w:p>
            <w:r>
              <w:t>1·3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2·5</w:t>
            </w:r>
          </w:p>
        </w:tc>
        <w:tc>
          <w:tcPr>
            <w:tcW w:type="dxa" w:w="1377"/>
          </w:tcPr>
          <w:p>
            <w:r>
              <w:t>0·48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0·0028</w:t>
            </w:r>
          </w:p>
        </w:tc>
      </w:tr>
      <w:tr>
        <w:tc>
          <w:tcPr>
            <w:tcW w:type="dxa" w:w="1377"/>
          </w:tcPr>
          <w:p>
            <w:r>
              <w:t>Malignancy + MMI</w:t>
            </w:r>
          </w:p>
        </w:tc>
        <w:tc>
          <w:tcPr>
            <w:tcW w:type="dxa" w:w="1377"/>
          </w:tcPr>
          <w:p>
            <w:r>
              <w:t>-98·7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0·0036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Malignancy</w:t>
            </w:r>
          </w:p>
        </w:tc>
        <w:tc>
          <w:tcPr>
            <w:tcW w:type="dxa" w:w="1377"/>
          </w:tcPr>
          <w:p>
            <w:r>
              <w:t>1·3</w:t>
            </w:r>
          </w:p>
        </w:tc>
        <w:tc>
          <w:tcPr>
            <w:tcW w:type="dxa" w:w="1377"/>
          </w:tcPr>
          <w:p>
            <w:r>
              <w:t>0·7</w:t>
            </w:r>
          </w:p>
        </w:tc>
        <w:tc>
          <w:tcPr>
            <w:tcW w:type="dxa" w:w="1377"/>
          </w:tcPr>
          <w:p>
            <w:r>
              <w:t>2·5</w:t>
            </w:r>
          </w:p>
        </w:tc>
        <w:tc>
          <w:tcPr>
            <w:tcW w:type="dxa" w:w="1377"/>
          </w:tcPr>
          <w:p>
            <w:r>
              <w:t>0·45</w:t>
            </w:r>
          </w:p>
        </w:tc>
      </w:tr>
      <w:tr>
        <w:tc>
          <w:tcPr>
            <w:tcW w:type="dxa" w:w="1377"/>
          </w:tcPr>
          <w:p>
            <w:r>
              <w:t>Vancomycin + (MMI &gt; 0)</w:t>
            </w:r>
          </w:p>
        </w:tc>
        <w:tc>
          <w:tcPr>
            <w:tcW w:type="dxa" w:w="1377"/>
          </w:tcPr>
          <w:p>
            <w:r>
              <w:t>-98·7</w:t>
            </w:r>
          </w:p>
        </w:tc>
        <w:tc>
          <w:tcPr>
            <w:tcW w:type="dxa" w:w="1377"/>
          </w:tcPr>
          <w:p>
            <w:r>
              <w:t>Vancomycin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0·8</w:t>
            </w:r>
          </w:p>
        </w:tc>
        <w:tc>
          <w:tcPr>
            <w:tcW w:type="dxa" w:w="1377"/>
          </w:tcPr>
          <w:p>
            <w:r>
              <w:t>2·9</w:t>
            </w:r>
          </w:p>
        </w:tc>
        <w:tc>
          <w:tcPr>
            <w:tcW w:type="dxa" w:w="1377"/>
          </w:tcPr>
          <w:p>
            <w:r>
              <w:t>0·24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 &gt; 0</w:t>
            </w:r>
          </w:p>
        </w:tc>
        <w:tc>
          <w:tcPr>
            <w:tcW w:type="dxa" w:w="1377"/>
          </w:tcPr>
          <w:p>
            <w:r>
              <w:t>2·3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4·4</w:t>
            </w:r>
          </w:p>
        </w:tc>
        <w:tc>
          <w:tcPr>
            <w:tcW w:type="dxa" w:w="1377"/>
          </w:tcPr>
          <w:p>
            <w:r>
              <w:t>0·01</w:t>
            </w:r>
          </w:p>
        </w:tc>
      </w:tr>
      <w:tr>
        <w:tc>
          <w:tcPr>
            <w:tcW w:type="dxa" w:w="1377"/>
          </w:tcPr>
          <w:p>
            <w:r>
              <w:t>Ciprofloxacin + MMI</w:t>
            </w:r>
          </w:p>
        </w:tc>
        <w:tc>
          <w:tcPr>
            <w:tcW w:type="dxa" w:w="1377"/>
          </w:tcPr>
          <w:p>
            <w:r>
              <w:t>-98·8</w:t>
            </w:r>
          </w:p>
        </w:tc>
        <w:tc>
          <w:tcPr>
            <w:tcW w:type="dxa" w:w="1377"/>
          </w:tcPr>
          <w:p>
            <w:r>
              <w:t>Ciprofloxacin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2·5</w:t>
            </w:r>
          </w:p>
        </w:tc>
        <w:tc>
          <w:tcPr>
            <w:tcW w:type="dxa" w:w="1377"/>
          </w:tcPr>
          <w:p>
            <w:r>
              <w:t>0·62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0·0014</w:t>
            </w:r>
          </w:p>
        </w:tc>
      </w:tr>
      <w:tr>
        <w:tc>
          <w:tcPr>
            <w:tcW w:type="dxa" w:w="1377"/>
          </w:tcPr>
          <w:p>
            <w:r>
              <w:t>Age + MMI</w:t>
            </w:r>
          </w:p>
        </w:tc>
        <w:tc>
          <w:tcPr>
            <w:tcW w:type="dxa" w:w="1377"/>
          </w:tcPr>
          <w:p>
            <w:r>
              <w:t>-98·9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0·0014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Age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0·65</w:t>
            </w:r>
          </w:p>
        </w:tc>
      </w:tr>
      <w:tr>
        <w:tc>
          <w:tcPr>
            <w:tcW w:type="dxa" w:w="1377"/>
          </w:tcPr>
          <w:p>
            <w:r>
              <w:t>Immunosuppressed + MMI</w:t>
            </w:r>
          </w:p>
        </w:tc>
        <w:tc>
          <w:tcPr>
            <w:tcW w:type="dxa" w:w="1377"/>
          </w:tcPr>
          <w:p>
            <w:r>
              <w:t>-98·9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0·0033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Immunosuppressed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2·2</w:t>
            </w:r>
          </w:p>
        </w:tc>
        <w:tc>
          <w:tcPr>
            <w:tcW w:type="dxa" w:w="1377"/>
          </w:tcPr>
          <w:p>
            <w:r>
              <w:t>0·72</w:t>
            </w:r>
          </w:p>
        </w:tc>
      </w:tr>
      <w:tr>
        <w:tc>
          <w:tcPr>
            <w:tcW w:type="dxa" w:w="1377"/>
          </w:tcPr>
          <w:p>
            <w:r>
              <w:t>Diabetes + MMI</w:t>
            </w:r>
          </w:p>
        </w:tc>
        <w:tc>
          <w:tcPr>
            <w:tcW w:type="dxa" w:w="1377"/>
          </w:tcPr>
          <w:p>
            <w:r>
              <w:t>-98·9</w:t>
            </w:r>
          </w:p>
        </w:tc>
        <w:tc>
          <w:tcPr>
            <w:tcW w:type="dxa" w:w="1377"/>
          </w:tcPr>
          <w:p>
            <w:r>
              <w:t>Diabetes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0·85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0·0017</w:t>
            </w:r>
          </w:p>
        </w:tc>
      </w:tr>
      <w:tr>
        <w:tc>
          <w:tcPr>
            <w:tcW w:type="dxa" w:w="1377"/>
          </w:tcPr>
          <w:p>
            <w:r>
              <w:t>Ceftriaxone + MMI</w:t>
            </w:r>
          </w:p>
        </w:tc>
        <w:tc>
          <w:tcPr>
            <w:tcW w:type="dxa" w:w="1377"/>
          </w:tcPr>
          <w:p>
            <w:r>
              <w:t>-98·9</w:t>
            </w:r>
          </w:p>
        </w:tc>
        <w:tc>
          <w:tcPr>
            <w:tcW w:type="dxa" w:w="1377"/>
          </w:tcPr>
          <w:p>
            <w:r>
              <w:t>Ceftriaxone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0·79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0·0017</w:t>
            </w:r>
          </w:p>
        </w:tc>
      </w:tr>
      <w:tr>
        <w:tc>
          <w:tcPr>
            <w:tcW w:type="dxa" w:w="1377"/>
          </w:tcPr>
          <w:p>
            <w:r>
              <w:t>Piperacillin-tazobactam + MMI</w:t>
            </w:r>
          </w:p>
        </w:tc>
        <w:tc>
          <w:tcPr>
            <w:tcW w:type="dxa" w:w="1377"/>
          </w:tcPr>
          <w:p>
            <w:r>
              <w:t>-98·9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0·0017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Piperacillin-tazobactam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0·82</w:t>
            </w:r>
          </w:p>
        </w:tc>
      </w:tr>
      <w:tr>
        <w:tc>
          <w:tcPr>
            <w:tcW w:type="dxa" w:w="1377"/>
          </w:tcPr>
          <w:p>
            <w:r>
              <w:t>Sepsis-3 + MMI</w:t>
            </w:r>
          </w:p>
        </w:tc>
        <w:tc>
          <w:tcPr>
            <w:tcW w:type="dxa" w:w="1377"/>
          </w:tcPr>
          <w:p>
            <w:r>
              <w:t>-98·9</w:t>
            </w:r>
          </w:p>
        </w:tc>
        <w:tc>
          <w:tcPr>
            <w:tcW w:type="dxa" w:w="1377"/>
          </w:tcPr>
          <w:p>
            <w:r>
              <w:t>Sepsis-3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0·85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0·0017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b w:val="0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