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Cox models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>
              <w:t>Model</w:t>
            </w:r>
          </w:p>
        </w:tc>
        <w:tc>
          <w:tcPr>
            <w:tcW w:type="dxa" w:w="1377"/>
          </w:tcPr>
          <w:p>
            <w:r>
              <w:t>Model LL</w:t>
            </w:r>
          </w:p>
        </w:tc>
        <w:tc>
          <w:tcPr>
            <w:tcW w:type="dxa" w:w="1377"/>
          </w:tcPr>
          <w:p>
            <w:r>
              <w:t>Variable</w:t>
            </w:r>
          </w:p>
        </w:tc>
        <w:tc>
          <w:tcPr>
            <w:tcW w:type="dxa" w:w="1377"/>
          </w:tcPr>
          <w:p>
            <w:r>
              <w:t>Hazard ratio</w:t>
            </w:r>
          </w:p>
        </w:tc>
        <w:tc>
          <w:tcPr>
            <w:tcW w:type="dxa" w:w="1377"/>
          </w:tcPr>
          <w:p>
            <w:r>
              <w:t>HR 95% CI, lower</w:t>
            </w:r>
          </w:p>
        </w:tc>
        <w:tc>
          <w:tcPr>
            <w:tcW w:type="dxa" w:w="1377"/>
          </w:tcPr>
          <w:p>
            <w:r>
              <w:t>HR 95% CI, higher</w:t>
            </w:r>
          </w:p>
        </w:tc>
        <w:tc>
          <w:tcPr>
            <w:tcW w:type="dxa" w:w="1377"/>
          </w:tcPr>
          <w:p>
            <w:r>
              <w:t>P value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Gender (male)</w:t>
            </w:r>
          </w:p>
        </w:tc>
        <w:tc>
          <w:tcPr>
            <w:tcW w:type="dxa" w:w="1377"/>
          </w:tcPr>
          <w:p>
            <w:r>
              <w:t>0·5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0·046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1·6</w:t>
            </w:r>
          </w:p>
        </w:tc>
        <w:tc>
          <w:tcPr>
            <w:tcW w:type="dxa" w:w="1377"/>
          </w:tcPr>
          <w:p>
            <w:r>
              <w:t>1·3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5·8e-05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0·0026</w:t>
            </w:r>
          </w:p>
        </w:tc>
      </w:tr>
      <w:tr>
        <w:tc>
          <w:tcPr>
            <w:tcW w:type="dxa" w:w="1377"/>
          </w:tcPr>
          <w:p>
            <w:r>
              <w:t>(Gender (male)) + (APACHE II score) + ARDS + (MMI &gt; 0)</w:t>
            </w:r>
          </w:p>
        </w:tc>
        <w:tc>
          <w:tcPr>
            <w:tcW w:type="dxa" w:w="1377"/>
          </w:tcPr>
          <w:p>
            <w:r>
              <w:t>-93·7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0·0051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2·0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3·7</w:t>
            </w:r>
          </w:p>
        </w:tc>
        <w:tc>
          <w:tcPr>
            <w:tcW w:type="dxa" w:w="1377"/>
          </w:tcPr>
          <w:p>
            <w:r>
              <w:t>0·025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Gender (male)</w:t>
            </w:r>
          </w:p>
        </w:tc>
        <w:tc>
          <w:tcPr>
            <w:tcW w:type="dxa" w:w="1377"/>
          </w:tcPr>
          <w:p>
            <w:r>
              <w:t>0·5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0·028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 &gt; 0</w:t>
            </w:r>
          </w:p>
        </w:tc>
        <w:tc>
          <w:tcPr>
            <w:tcW w:type="dxa" w:w="1377"/>
          </w:tcPr>
          <w:p>
            <w:r>
              <w:t>3·1</w:t>
            </w:r>
          </w:p>
        </w:tc>
        <w:tc>
          <w:tcPr>
            <w:tcW w:type="dxa" w:w="1377"/>
          </w:tcPr>
          <w:p>
            <w:r>
              <w:t>1·7</w:t>
            </w:r>
          </w:p>
        </w:tc>
        <w:tc>
          <w:tcPr>
            <w:tcW w:type="dxa" w:w="1377"/>
          </w:tcPr>
          <w:p>
            <w:r>
              <w:t>5·6</w:t>
            </w:r>
          </w:p>
        </w:tc>
        <w:tc>
          <w:tcPr>
            <w:tcW w:type="dxa" w:w="1377"/>
          </w:tcPr>
          <w:p>
            <w:r>
              <w:t>0·00015</w:t>
            </w:r>
          </w:p>
        </w:tc>
      </w:tr>
      <w:tr>
        <w:tc>
          <w:tcPr>
            <w:tcW w:type="dxa" w:w="1377"/>
          </w:tcPr>
          <w:p>
            <w:r>
              <w:t>(APACHE II score) + ARDS + Sepsis-3 + MMI</w:t>
            </w:r>
          </w:p>
        </w:tc>
        <w:tc>
          <w:tcPr>
            <w:tcW w:type="dxa" w:w="1377"/>
          </w:tcPr>
          <w:p>
            <w:r>
              <w:t>-94·2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0·0032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0·00038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Sepsis-3</w:t>
            </w:r>
          </w:p>
        </w:tc>
        <w:tc>
          <w:tcPr>
            <w:tcW w:type="dxa" w:w="1377"/>
          </w:tcPr>
          <w:p>
            <w:r>
              <w:t>0·7</w:t>
            </w:r>
          </w:p>
        </w:tc>
        <w:tc>
          <w:tcPr>
            <w:tcW w:type="dxa" w:w="1377"/>
          </w:tcPr>
          <w:p>
            <w:r>
              <w:t>0·3</w:t>
            </w:r>
          </w:p>
        </w:tc>
        <w:tc>
          <w:tcPr>
            <w:tcW w:type="dxa" w:w="1377"/>
          </w:tcPr>
          <w:p>
            <w:r>
              <w:t>1·4</w:t>
            </w:r>
          </w:p>
        </w:tc>
        <w:tc>
          <w:tcPr>
            <w:tcW w:type="dxa" w:w="1377"/>
          </w:tcPr>
          <w:p>
            <w:r>
              <w:t>0·28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2·0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3·8</w:t>
            </w:r>
          </w:p>
        </w:tc>
        <w:tc>
          <w:tcPr>
            <w:tcW w:type="dxa" w:w="1377"/>
          </w:tcPr>
          <w:p>
            <w:r>
              <w:t>0·045</w:t>
            </w:r>
          </w:p>
        </w:tc>
      </w:tr>
      <w:tr>
        <w:tc>
          <w:tcPr>
            <w:tcW w:type="dxa" w:w="1377"/>
          </w:tcPr>
          <w:p>
            <w:r>
              <w:t>Age + (APACHE II score) + ARDS + MMI</w:t>
            </w:r>
          </w:p>
        </w:tc>
        <w:tc>
          <w:tcPr>
            <w:tcW w:type="dxa" w:w="1377"/>
          </w:tcPr>
          <w:p>
            <w:r>
              <w:t>-94·3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0·055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0·0002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Age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0·36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0·003</w:t>
            </w:r>
          </w:p>
        </w:tc>
      </w:tr>
      <w:tr>
        <w:tc>
          <w:tcPr>
            <w:tcW w:type="dxa" w:w="1377"/>
          </w:tcPr>
          <w:p>
            <w:r>
              <w:t>(APACHE II score) + ARDS + Immunosuppressed + MMI</w:t>
            </w:r>
          </w:p>
        </w:tc>
        <w:tc>
          <w:tcPr>
            <w:tcW w:type="dxa" w:w="1377"/>
          </w:tcPr>
          <w:p>
            <w:r>
              <w:t>-94·6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0·0054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0·075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Immunosuppressed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0·6</w:t>
            </w:r>
          </w:p>
        </w:tc>
        <w:tc>
          <w:tcPr>
            <w:tcW w:type="dxa" w:w="1377"/>
          </w:tcPr>
          <w:p>
            <w:r>
              <w:t>2·0</w:t>
            </w:r>
          </w:p>
        </w:tc>
        <w:tc>
          <w:tcPr>
            <w:tcW w:type="dxa" w:w="1377"/>
          </w:tcPr>
          <w:p>
            <w:r>
              <w:t>0·88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0·00084</w:t>
            </w:r>
          </w:p>
        </w:tc>
      </w:tr>
      <w:tr>
        <w:tc>
          <w:tcPr>
            <w:tcW w:type="dxa" w:w="1377"/>
          </w:tcPr>
          <w:p>
            <w:r>
              <w:t>(APACHE II score) + ARDS + Vancomycin + MMI</w:t>
            </w:r>
          </w:p>
        </w:tc>
        <w:tc>
          <w:tcPr>
            <w:tcW w:type="dxa" w:w="1377"/>
          </w:tcPr>
          <w:p>
            <w:r>
              <w:t>-94·6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0·0054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1·9</w:t>
            </w:r>
          </w:p>
        </w:tc>
        <w:tc>
          <w:tcPr>
            <w:tcW w:type="dxa" w:w="1377"/>
          </w:tcPr>
          <w:p>
            <w:r>
              <w:t>0·001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Vancomycin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0·5</w:t>
            </w:r>
          </w:p>
        </w:tc>
        <w:tc>
          <w:tcPr>
            <w:tcW w:type="dxa" w:w="1377"/>
          </w:tcPr>
          <w:p>
            <w:r>
              <w:t>2·0</w:t>
            </w:r>
          </w:p>
        </w:tc>
        <w:tc>
          <w:tcPr>
            <w:tcW w:type="dxa" w:w="1377"/>
          </w:tcPr>
          <w:p>
            <w:r>
              <w:t>0·97</w:t>
            </w:r>
          </w:p>
        </w:tc>
      </w:tr>
      <w:tr>
        <w:tc>
          <w:tcPr>
            <w:tcW w:type="dxa" w:w="1377"/>
          </w:tcPr>
          <w:p>
            <w:r>
              <w:t>(APACHE II score) + ARDS + Malignancy + MMI</w:t>
            </w:r>
          </w:p>
        </w:tc>
        <w:tc>
          <w:tcPr>
            <w:tcW w:type="dxa" w:w="1377"/>
          </w:tcPr>
          <w:p>
            <w:r>
              <w:t>-94·6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0·00059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Malignancy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0·88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0·075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0·0046</w:t>
            </w:r>
          </w:p>
        </w:tc>
      </w:tr>
      <w:tr>
        <w:tc>
          <w:tcPr>
            <w:tcW w:type="dxa" w:w="1377"/>
          </w:tcPr>
          <w:p>
            <w:r>
              <w:t>(APACHE II score) + ARDS + Ciprofloxacin + MMI</w:t>
            </w:r>
          </w:p>
        </w:tc>
        <w:tc>
          <w:tcPr>
            <w:tcW w:type="dxa" w:w="1377"/>
          </w:tcPr>
          <w:p>
            <w:r>
              <w:t>-94·6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0·00059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Ciprofloxacin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0·85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0·075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0·0046</w:t>
            </w:r>
          </w:p>
        </w:tc>
      </w:tr>
      <w:tr>
        <w:tc>
          <w:tcPr>
            <w:tcW w:type="dxa" w:w="1377"/>
          </w:tcPr>
          <w:p>
            <w:r>
              <w:t>(APACHE II score) + ARDS + Diabetes + MMI</w:t>
            </w:r>
          </w:p>
        </w:tc>
        <w:tc>
          <w:tcPr>
            <w:tcW w:type="dxa" w:w="1377"/>
          </w:tcPr>
          <w:p>
            <w:r>
              <w:t>-94·6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0·075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Diabetes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0·91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0·00059</w:t>
            </w:r>
          </w:p>
        </w:tc>
      </w:tr>
      <w:tr>
        <w:tc>
          <w:tcPr>
            <w:tcW w:type="dxa" w:w="1377"/>
          </w:tcPr>
          <w:p>
            <w:r>
              <w:t>(APACHE II score) + ARDS + Ceftriaxone + MMI</w:t>
            </w:r>
          </w:p>
        </w:tc>
        <w:tc>
          <w:tcPr>
            <w:tcW w:type="dxa" w:w="1377"/>
          </w:tcPr>
          <w:p>
            <w:r>
              <w:t>-94·6</w:t>
            </w:r>
          </w:p>
        </w:tc>
        <w:tc>
          <w:tcPr>
            <w:tcW w:type="dxa" w:w="1377"/>
          </w:tcPr>
          <w:p>
            <w:r>
              <w:t>APACHE II score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1·1</w:t>
            </w:r>
          </w:p>
        </w:tc>
        <w:tc>
          <w:tcPr>
            <w:tcW w:type="dxa" w:w="1377"/>
          </w:tcPr>
          <w:p>
            <w:r>
              <w:t>0·0046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ARDS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0·9</w:t>
            </w:r>
          </w:p>
        </w:tc>
        <w:tc>
          <w:tcPr>
            <w:tcW w:type="dxa" w:w="1377"/>
          </w:tcPr>
          <w:p>
            <w:r>
              <w:t>3·4</w:t>
            </w:r>
          </w:p>
        </w:tc>
        <w:tc>
          <w:tcPr>
            <w:tcW w:type="dxa" w:w="1377"/>
          </w:tcPr>
          <w:p>
            <w:r>
              <w:t>0·075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Ceftriaxone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1·0</w:t>
            </w:r>
          </w:p>
        </w:tc>
        <w:tc>
          <w:tcPr>
            <w:tcW w:type="dxa" w:w="1377"/>
          </w:tcPr>
          <w:p>
            <w:r>
              <w:t>0·93</w:t>
            </w:r>
          </w:p>
        </w:tc>
      </w:tr>
      <w:tr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··</w:t>
            </w:r>
          </w:p>
        </w:tc>
        <w:tc>
          <w:tcPr>
            <w:tcW w:type="dxa" w:w="1377"/>
          </w:tcPr>
          <w:p>
            <w:r>
              <w:t>MMI</w:t>
            </w:r>
          </w:p>
        </w:tc>
        <w:tc>
          <w:tcPr>
            <w:tcW w:type="dxa" w:w="1377"/>
          </w:tcPr>
          <w:p>
            <w:r>
              <w:t>1·5</w:t>
            </w:r>
          </w:p>
        </w:tc>
        <w:tc>
          <w:tcPr>
            <w:tcW w:type="dxa" w:w="1377"/>
          </w:tcPr>
          <w:p>
            <w:r>
              <w:t>1·2</w:t>
            </w:r>
          </w:p>
        </w:tc>
        <w:tc>
          <w:tcPr>
            <w:tcW w:type="dxa" w:w="1377"/>
          </w:tcPr>
          <w:p>
            <w:r>
              <w:t>1·8</w:t>
            </w:r>
          </w:p>
        </w:tc>
        <w:tc>
          <w:tcPr>
            <w:tcW w:type="dxa" w:w="1377"/>
          </w:tcPr>
          <w:p>
            <w:r>
              <w:t>0·00059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b w:val="0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