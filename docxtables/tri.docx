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Cox models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377"/>
        <w:gridCol w:w="1377"/>
        <w:gridCol w:w="1377"/>
        <w:gridCol w:w="1377"/>
        <w:gridCol w:w="1377"/>
        <w:gridCol w:w="1377"/>
        <w:gridCol w:w="1377"/>
      </w:tblGrid>
      <w:tr>
        <w:tc>
          <w:tcPr>
            <w:tcW w:type="dxa" w:w="1377"/>
          </w:tcPr>
          <w:p>
            <w:r>
              <w:t>Model</w:t>
            </w:r>
          </w:p>
        </w:tc>
        <w:tc>
          <w:tcPr>
            <w:tcW w:type="dxa" w:w="1377"/>
          </w:tcPr>
          <w:p>
            <w:r>
              <w:t>Model LL</w:t>
            </w:r>
          </w:p>
        </w:tc>
        <w:tc>
          <w:tcPr>
            <w:tcW w:type="dxa" w:w="1377"/>
          </w:tcPr>
          <w:p>
            <w:r>
              <w:t>Variable</w:t>
            </w:r>
          </w:p>
        </w:tc>
        <w:tc>
          <w:tcPr>
            <w:tcW w:type="dxa" w:w="1377"/>
          </w:tcPr>
          <w:p>
            <w:r>
              <w:t>Hazard ratio</w:t>
            </w:r>
          </w:p>
        </w:tc>
        <w:tc>
          <w:tcPr>
            <w:tcW w:type="dxa" w:w="1377"/>
          </w:tcPr>
          <w:p>
            <w:r>
              <w:t>HR 95% CI, lower</w:t>
            </w:r>
          </w:p>
        </w:tc>
        <w:tc>
          <w:tcPr>
            <w:tcW w:type="dxa" w:w="1377"/>
          </w:tcPr>
          <w:p>
            <w:r>
              <w:t>HR 95% CI, higher</w:t>
            </w:r>
          </w:p>
        </w:tc>
        <w:tc>
          <w:tcPr>
            <w:tcW w:type="dxa" w:w="1377"/>
          </w:tcPr>
          <w:p>
            <w:r>
              <w:t>P value</w:t>
            </w:r>
          </w:p>
        </w:tc>
      </w:tr>
      <w:tr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MMI</w:t>
            </w:r>
          </w:p>
        </w:tc>
        <w:tc>
          <w:tcPr>
            <w:tcW w:type="dxa" w:w="1377"/>
          </w:tcPr>
          <w:p>
            <w:r>
              <w:t>1·5</w:t>
            </w:r>
          </w:p>
        </w:tc>
        <w:tc>
          <w:tcPr>
            <w:tcW w:type="dxa" w:w="1377"/>
          </w:tcPr>
          <w:p>
            <w:r>
              <w:t>1·2</w:t>
            </w:r>
          </w:p>
        </w:tc>
        <w:tc>
          <w:tcPr>
            <w:tcW w:type="dxa" w:w="1377"/>
          </w:tcPr>
          <w:p>
            <w:r>
              <w:t>1·8</w:t>
            </w:r>
          </w:p>
        </w:tc>
        <w:tc>
          <w:tcPr>
            <w:tcW w:type="dxa" w:w="1377"/>
          </w:tcPr>
          <w:p>
            <w:r>
              <w:t>0·00059</w:t>
            </w:r>
          </w:p>
        </w:tc>
      </w:tr>
      <w:tr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APACHE II score</w:t>
            </w:r>
          </w:p>
        </w:tc>
        <w:tc>
          <w:tcPr>
            <w:tcW w:type="dxa" w:w="1377"/>
          </w:tcPr>
          <w:p>
            <w:r>
              <w:t>1·1</w:t>
            </w:r>
          </w:p>
        </w:tc>
        <w:tc>
          <w:tcPr>
            <w:tcW w:type="dxa" w:w="1377"/>
          </w:tcPr>
          <w:p>
            <w:r>
              <w:t>1·0</w:t>
            </w:r>
          </w:p>
        </w:tc>
        <w:tc>
          <w:tcPr>
            <w:tcW w:type="dxa" w:w="1377"/>
          </w:tcPr>
          <w:p>
            <w:r>
              <w:t>1·1</w:t>
            </w:r>
          </w:p>
        </w:tc>
        <w:tc>
          <w:tcPr>
            <w:tcW w:type="dxa" w:w="1377"/>
          </w:tcPr>
          <w:p>
            <w:r>
              <w:t>0·0046</w:t>
            </w:r>
          </w:p>
        </w:tc>
      </w:tr>
      <w:tr>
        <w:tc>
          <w:tcPr>
            <w:tcW w:type="dxa" w:w="1377"/>
          </w:tcPr>
          <w:p>
            <w:r>
              <w:t>(Gender (male)) + (APACHE II score) + MMI</w:t>
            </w:r>
          </w:p>
        </w:tc>
        <w:tc>
          <w:tcPr>
            <w:tcW w:type="dxa" w:w="1377"/>
          </w:tcPr>
          <w:p>
            <w:r>
              <w:t>-94·8</w:t>
            </w:r>
          </w:p>
        </w:tc>
        <w:tc>
          <w:tcPr>
            <w:tcW w:type="dxa" w:w="1377"/>
          </w:tcPr>
          <w:p>
            <w:r>
              <w:t>APACHE II score</w:t>
            </w:r>
          </w:p>
        </w:tc>
        <w:tc>
          <w:tcPr>
            <w:tcW w:type="dxa" w:w="1377"/>
          </w:tcPr>
          <w:p>
            <w:r>
              <w:t>1·1</w:t>
            </w:r>
          </w:p>
        </w:tc>
        <w:tc>
          <w:tcPr>
            <w:tcW w:type="dxa" w:w="1377"/>
          </w:tcPr>
          <w:p>
            <w:r>
              <w:t>1·0</w:t>
            </w:r>
          </w:p>
        </w:tc>
        <w:tc>
          <w:tcPr>
            <w:tcW w:type="dxa" w:w="1377"/>
          </w:tcPr>
          <w:p>
            <w:r>
              <w:t>1·1</w:t>
            </w:r>
          </w:p>
        </w:tc>
        <w:tc>
          <w:tcPr>
            <w:tcW w:type="dxa" w:w="1377"/>
          </w:tcPr>
          <w:p>
            <w:r>
              <w:t>0·0017</w:t>
            </w:r>
          </w:p>
        </w:tc>
      </w:tr>
      <w:tr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Gender (male)</w:t>
            </w:r>
          </w:p>
        </w:tc>
        <w:tc>
          <w:tcPr>
            <w:tcW w:type="dxa" w:w="1377"/>
          </w:tcPr>
          <w:p>
            <w:r>
              <w:t>0·6</w:t>
            </w:r>
          </w:p>
        </w:tc>
        <w:tc>
          <w:tcPr>
            <w:tcW w:type="dxa" w:w="1377"/>
          </w:tcPr>
          <w:p>
            <w:r>
              <w:t>0·3</w:t>
            </w:r>
          </w:p>
        </w:tc>
        <w:tc>
          <w:tcPr>
            <w:tcW w:type="dxa" w:w="1377"/>
          </w:tcPr>
          <w:p>
            <w:r>
              <w:t>1·1</w:t>
            </w:r>
          </w:p>
        </w:tc>
        <w:tc>
          <w:tcPr>
            <w:tcW w:type="dxa" w:w="1377"/>
          </w:tcPr>
          <w:p>
            <w:r>
              <w:t>0·082</w:t>
            </w:r>
          </w:p>
        </w:tc>
      </w:tr>
      <w:tr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MMI</w:t>
            </w:r>
          </w:p>
        </w:tc>
        <w:tc>
          <w:tcPr>
            <w:tcW w:type="dxa" w:w="1377"/>
          </w:tcPr>
          <w:p>
            <w:r>
              <w:t>1·6</w:t>
            </w:r>
          </w:p>
        </w:tc>
        <w:tc>
          <w:tcPr>
            <w:tcW w:type="dxa" w:w="1377"/>
          </w:tcPr>
          <w:p>
            <w:r>
              <w:t>1·2</w:t>
            </w:r>
          </w:p>
        </w:tc>
        <w:tc>
          <w:tcPr>
            <w:tcW w:type="dxa" w:w="1377"/>
          </w:tcPr>
          <w:p>
            <w:r>
              <w:t>2·0</w:t>
            </w:r>
          </w:p>
        </w:tc>
        <w:tc>
          <w:tcPr>
            <w:tcW w:type="dxa" w:w="1377"/>
          </w:tcPr>
          <w:p>
            <w:r>
              <w:t>0·00012</w:t>
            </w:r>
          </w:p>
        </w:tc>
      </w:tr>
      <w:tr>
        <w:tc>
          <w:tcPr>
            <w:tcW w:type="dxa" w:w="1377"/>
          </w:tcPr>
          <w:p>
            <w:r>
              <w:t>(APACHE II score) + ARDS + (MMI &gt; 0)</w:t>
            </w:r>
          </w:p>
        </w:tc>
        <w:tc>
          <w:tcPr>
            <w:tcW w:type="dxa" w:w="1377"/>
          </w:tcPr>
          <w:p>
            <w:r>
              <w:t>-95·2</w:t>
            </w:r>
          </w:p>
        </w:tc>
        <w:tc>
          <w:tcPr>
            <w:tcW w:type="dxa" w:w="1377"/>
          </w:tcPr>
          <w:p>
            <w:r>
              <w:t>APACHE II score</w:t>
            </w:r>
          </w:p>
        </w:tc>
        <w:tc>
          <w:tcPr>
            <w:tcW w:type="dxa" w:w="1377"/>
          </w:tcPr>
          <w:p>
            <w:r>
              <w:t>1·1</w:t>
            </w:r>
          </w:p>
        </w:tc>
        <w:tc>
          <w:tcPr>
            <w:tcW w:type="dxa" w:w="1377"/>
          </w:tcPr>
          <w:p>
            <w:r>
              <w:t>1·0</w:t>
            </w:r>
          </w:p>
        </w:tc>
        <w:tc>
          <w:tcPr>
            <w:tcW w:type="dxa" w:w="1377"/>
          </w:tcPr>
          <w:p>
            <w:r>
              <w:t>1·1</w:t>
            </w:r>
          </w:p>
        </w:tc>
        <w:tc>
          <w:tcPr>
            <w:tcW w:type="dxa" w:w="1377"/>
          </w:tcPr>
          <w:p>
            <w:r>
              <w:t>0·0094</w:t>
            </w:r>
          </w:p>
        </w:tc>
      </w:tr>
      <w:tr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ARDS</w:t>
            </w:r>
          </w:p>
        </w:tc>
        <w:tc>
          <w:tcPr>
            <w:tcW w:type="dxa" w:w="1377"/>
          </w:tcPr>
          <w:p>
            <w:r>
              <w:t>1·9</w:t>
            </w:r>
          </w:p>
        </w:tc>
        <w:tc>
          <w:tcPr>
            <w:tcW w:type="dxa" w:w="1377"/>
          </w:tcPr>
          <w:p>
            <w:r>
              <w:t>1·0</w:t>
            </w:r>
          </w:p>
        </w:tc>
        <w:tc>
          <w:tcPr>
            <w:tcW w:type="dxa" w:w="1377"/>
          </w:tcPr>
          <w:p>
            <w:r>
              <w:t>3·6</w:t>
            </w:r>
          </w:p>
        </w:tc>
        <w:tc>
          <w:tcPr>
            <w:tcW w:type="dxa" w:w="1377"/>
          </w:tcPr>
          <w:p>
            <w:r>
              <w:t>0·062</w:t>
            </w:r>
          </w:p>
        </w:tc>
      </w:tr>
      <w:tr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MMI &gt; 0</w:t>
            </w:r>
          </w:p>
        </w:tc>
        <w:tc>
          <w:tcPr>
            <w:tcW w:type="dxa" w:w="1377"/>
          </w:tcPr>
          <w:p>
            <w:r>
              <w:t>2·5</w:t>
            </w:r>
          </w:p>
        </w:tc>
        <w:tc>
          <w:tcPr>
            <w:tcW w:type="dxa" w:w="1377"/>
          </w:tcPr>
          <w:p>
            <w:r>
              <w:t>1·4</w:t>
            </w:r>
          </w:p>
        </w:tc>
        <w:tc>
          <w:tcPr>
            <w:tcW w:type="dxa" w:w="1377"/>
          </w:tcPr>
          <w:p>
            <w:r>
              <w:t>4·7</w:t>
            </w:r>
          </w:p>
        </w:tc>
        <w:tc>
          <w:tcPr>
            <w:tcW w:type="dxa" w:w="1377"/>
          </w:tcPr>
          <w:p>
            <w:r>
              <w:t>0·0026</w:t>
            </w:r>
          </w:p>
        </w:tc>
      </w:tr>
      <w:tr>
        <w:tc>
          <w:tcPr>
            <w:tcW w:type="dxa" w:w="1377"/>
          </w:tcPr>
          <w:p>
            <w:r>
              <w:t>(Gender (male)) + (APACHE II score) + (MMI &gt; 0)</w:t>
            </w:r>
          </w:p>
        </w:tc>
        <w:tc>
          <w:tcPr>
            <w:tcW w:type="dxa" w:w="1377"/>
          </w:tcPr>
          <w:p>
            <w:r>
              <w:t>-95·4</w:t>
            </w:r>
          </w:p>
        </w:tc>
        <w:tc>
          <w:tcPr>
            <w:tcW w:type="dxa" w:w="1377"/>
          </w:tcPr>
          <w:p>
            <w:r>
              <w:t>MMI &gt; 0</w:t>
            </w:r>
          </w:p>
        </w:tc>
        <w:tc>
          <w:tcPr>
            <w:tcW w:type="dxa" w:w="1377"/>
          </w:tcPr>
          <w:p>
            <w:r>
              <w:t>2·9</w:t>
            </w:r>
          </w:p>
        </w:tc>
        <w:tc>
          <w:tcPr>
            <w:tcW w:type="dxa" w:w="1377"/>
          </w:tcPr>
          <w:p>
            <w:r>
              <w:t>1·6</w:t>
            </w:r>
          </w:p>
        </w:tc>
        <w:tc>
          <w:tcPr>
            <w:tcW w:type="dxa" w:w="1377"/>
          </w:tcPr>
          <w:p>
            <w:r>
              <w:t>5·3</w:t>
            </w:r>
          </w:p>
        </w:tc>
        <w:tc>
          <w:tcPr>
            <w:tcW w:type="dxa" w:w="1377"/>
          </w:tcPr>
          <w:p>
            <w:r>
              <w:t>0·00074</w:t>
            </w:r>
          </w:p>
        </w:tc>
      </w:tr>
      <w:tr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APACHE II score</w:t>
            </w:r>
          </w:p>
        </w:tc>
        <w:tc>
          <w:tcPr>
            <w:tcW w:type="dxa" w:w="1377"/>
          </w:tcPr>
          <w:p>
            <w:r>
              <w:t>1·1</w:t>
            </w:r>
          </w:p>
        </w:tc>
        <w:tc>
          <w:tcPr>
            <w:tcW w:type="dxa" w:w="1377"/>
          </w:tcPr>
          <w:p>
            <w:r>
              <w:t>1·0</w:t>
            </w:r>
          </w:p>
        </w:tc>
        <w:tc>
          <w:tcPr>
            <w:tcW w:type="dxa" w:w="1377"/>
          </w:tcPr>
          <w:p>
            <w:r>
              <w:t>1·1</w:t>
            </w:r>
          </w:p>
        </w:tc>
        <w:tc>
          <w:tcPr>
            <w:tcW w:type="dxa" w:w="1377"/>
          </w:tcPr>
          <w:p>
            <w:r>
              <w:t>0·0013</w:t>
            </w:r>
          </w:p>
        </w:tc>
      </w:tr>
      <w:tr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Gender (male)</w:t>
            </w:r>
          </w:p>
        </w:tc>
        <w:tc>
          <w:tcPr>
            <w:tcW w:type="dxa" w:w="1377"/>
          </w:tcPr>
          <w:p>
            <w:r>
              <w:t>0·6</w:t>
            </w:r>
          </w:p>
        </w:tc>
        <w:tc>
          <w:tcPr>
            <w:tcW w:type="dxa" w:w="1377"/>
          </w:tcPr>
          <w:p>
            <w:r>
              <w:t>0·3</w:t>
            </w:r>
          </w:p>
        </w:tc>
        <w:tc>
          <w:tcPr>
            <w:tcW w:type="dxa" w:w="1377"/>
          </w:tcPr>
          <w:p>
            <w:r>
              <w:t>1·1</w:t>
            </w:r>
          </w:p>
        </w:tc>
        <w:tc>
          <w:tcPr>
            <w:tcW w:type="dxa" w:w="1377"/>
          </w:tcPr>
          <w:p>
            <w:r>
              <w:t>0·082</w:t>
            </w:r>
          </w:p>
        </w:tc>
      </w:tr>
      <w:tr>
        <w:tc>
          <w:tcPr>
            <w:tcW w:type="dxa" w:w="1377"/>
          </w:tcPr>
          <w:p>
            <w:r>
              <w:t>Age + (APACHE II score) + MMI</w:t>
            </w:r>
          </w:p>
        </w:tc>
        <w:tc>
          <w:tcPr>
            <w:tcW w:type="dxa" w:w="1377"/>
          </w:tcPr>
          <w:p>
            <w:r>
              <w:t>-95·7</w:t>
            </w:r>
          </w:p>
        </w:tc>
        <w:tc>
          <w:tcPr>
            <w:tcW w:type="dxa" w:w="1377"/>
          </w:tcPr>
          <w:p>
            <w:r>
              <w:t>Age</w:t>
            </w:r>
          </w:p>
        </w:tc>
        <w:tc>
          <w:tcPr>
            <w:tcW w:type="dxa" w:w="1377"/>
          </w:tcPr>
          <w:p>
            <w:r>
              <w:t>1·0</w:t>
            </w:r>
          </w:p>
        </w:tc>
        <w:tc>
          <w:tcPr>
            <w:tcW w:type="dxa" w:w="1377"/>
          </w:tcPr>
          <w:p>
            <w:r>
              <w:t>1·0</w:t>
            </w:r>
          </w:p>
        </w:tc>
        <w:tc>
          <w:tcPr>
            <w:tcW w:type="dxa" w:w="1377"/>
          </w:tcPr>
          <w:p>
            <w:r>
              <w:t>1·0</w:t>
            </w:r>
          </w:p>
        </w:tc>
        <w:tc>
          <w:tcPr>
            <w:tcW w:type="dxa" w:w="1377"/>
          </w:tcPr>
          <w:p>
            <w:r>
              <w:t>0·47</w:t>
            </w:r>
          </w:p>
        </w:tc>
      </w:tr>
      <w:tr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MMI</w:t>
            </w:r>
          </w:p>
        </w:tc>
        <w:tc>
          <w:tcPr>
            <w:tcW w:type="dxa" w:w="1377"/>
          </w:tcPr>
          <w:p>
            <w:r>
              <w:t>1·5</w:t>
            </w:r>
          </w:p>
        </w:tc>
        <w:tc>
          <w:tcPr>
            <w:tcW w:type="dxa" w:w="1377"/>
          </w:tcPr>
          <w:p>
            <w:r>
              <w:t>1·2</w:t>
            </w:r>
          </w:p>
        </w:tc>
        <w:tc>
          <w:tcPr>
            <w:tcW w:type="dxa" w:w="1377"/>
          </w:tcPr>
          <w:p>
            <w:r>
              <w:t>1·9</w:t>
            </w:r>
          </w:p>
        </w:tc>
        <w:tc>
          <w:tcPr>
            <w:tcW w:type="dxa" w:w="1377"/>
          </w:tcPr>
          <w:p>
            <w:r>
              <w:t>0·00038</w:t>
            </w:r>
          </w:p>
        </w:tc>
      </w:tr>
      <w:tr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APACHE II score</w:t>
            </w:r>
          </w:p>
        </w:tc>
        <w:tc>
          <w:tcPr>
            <w:tcW w:type="dxa" w:w="1377"/>
          </w:tcPr>
          <w:p>
            <w:r>
              <w:t>1·1</w:t>
            </w:r>
          </w:p>
        </w:tc>
        <w:tc>
          <w:tcPr>
            <w:tcW w:type="dxa" w:w="1377"/>
          </w:tcPr>
          <w:p>
            <w:r>
              <w:t>1·0</w:t>
            </w:r>
          </w:p>
        </w:tc>
        <w:tc>
          <w:tcPr>
            <w:tcW w:type="dxa" w:w="1377"/>
          </w:tcPr>
          <w:p>
            <w:r>
              <w:t>1·1</w:t>
            </w:r>
          </w:p>
        </w:tc>
        <w:tc>
          <w:tcPr>
            <w:tcW w:type="dxa" w:w="1377"/>
          </w:tcPr>
          <w:p>
            <w:r>
              <w:t>0·0029</w:t>
            </w:r>
          </w:p>
        </w:tc>
      </w:tr>
      <w:tr>
        <w:tc>
          <w:tcPr>
            <w:tcW w:type="dxa" w:w="1377"/>
          </w:tcPr>
          <w:p>
            <w:r>
              <w:t>(APACHE II score) + Sepsis-3 + MMI</w:t>
            </w:r>
          </w:p>
        </w:tc>
        <w:tc>
          <w:tcPr>
            <w:tcW w:type="dxa" w:w="1377"/>
          </w:tcPr>
          <w:p>
            <w:r>
              <w:t>-95·8</w:t>
            </w:r>
          </w:p>
        </w:tc>
        <w:tc>
          <w:tcPr>
            <w:tcW w:type="dxa" w:w="1377"/>
          </w:tcPr>
          <w:p>
            <w:r>
              <w:t>APACHE II score</w:t>
            </w:r>
          </w:p>
        </w:tc>
        <w:tc>
          <w:tcPr>
            <w:tcW w:type="dxa" w:w="1377"/>
          </w:tcPr>
          <w:p>
            <w:r>
              <w:t>1·1</w:t>
            </w:r>
          </w:p>
        </w:tc>
        <w:tc>
          <w:tcPr>
            <w:tcW w:type="dxa" w:w="1377"/>
          </w:tcPr>
          <w:p>
            <w:r>
              <w:t>1·0</w:t>
            </w:r>
          </w:p>
        </w:tc>
        <w:tc>
          <w:tcPr>
            <w:tcW w:type="dxa" w:w="1377"/>
          </w:tcPr>
          <w:p>
            <w:r>
              <w:t>1·1</w:t>
            </w:r>
          </w:p>
        </w:tc>
        <w:tc>
          <w:tcPr>
            <w:tcW w:type="dxa" w:w="1377"/>
          </w:tcPr>
          <w:p>
            <w:r>
              <w:t>0·0039</w:t>
            </w:r>
          </w:p>
        </w:tc>
      </w:tr>
      <w:tr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Sepsis-3</w:t>
            </w:r>
          </w:p>
        </w:tc>
        <w:tc>
          <w:tcPr>
            <w:tcW w:type="dxa" w:w="1377"/>
          </w:tcPr>
          <w:p>
            <w:r>
              <w:t>0·8</w:t>
            </w:r>
          </w:p>
        </w:tc>
        <w:tc>
          <w:tcPr>
            <w:tcW w:type="dxa" w:w="1377"/>
          </w:tcPr>
          <w:p>
            <w:r>
              <w:t>0·4</w:t>
            </w:r>
          </w:p>
        </w:tc>
        <w:tc>
          <w:tcPr>
            <w:tcW w:type="dxa" w:w="1377"/>
          </w:tcPr>
          <w:p>
            <w:r>
              <w:t>1·8</w:t>
            </w:r>
          </w:p>
        </w:tc>
        <w:tc>
          <w:tcPr>
            <w:tcW w:type="dxa" w:w="1377"/>
          </w:tcPr>
          <w:p>
            <w:r>
              <w:t>0·65</w:t>
            </w:r>
          </w:p>
        </w:tc>
      </w:tr>
      <w:tr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MMI</w:t>
            </w:r>
          </w:p>
        </w:tc>
        <w:tc>
          <w:tcPr>
            <w:tcW w:type="dxa" w:w="1377"/>
          </w:tcPr>
          <w:p>
            <w:r>
              <w:t>1·5</w:t>
            </w:r>
          </w:p>
        </w:tc>
        <w:tc>
          <w:tcPr>
            <w:tcW w:type="dxa" w:w="1377"/>
          </w:tcPr>
          <w:p>
            <w:r>
              <w:t>1·2</w:t>
            </w:r>
          </w:p>
        </w:tc>
        <w:tc>
          <w:tcPr>
            <w:tcW w:type="dxa" w:w="1377"/>
          </w:tcPr>
          <w:p>
            <w:r>
              <w:t>1·9</w:t>
            </w:r>
          </w:p>
        </w:tc>
        <w:tc>
          <w:tcPr>
            <w:tcW w:type="dxa" w:w="1377"/>
          </w:tcPr>
          <w:p>
            <w:r>
              <w:t>0·00039</w:t>
            </w:r>
          </w:p>
        </w:tc>
      </w:tr>
      <w:tr>
        <w:tc>
          <w:tcPr>
            <w:tcW w:type="dxa" w:w="1377"/>
          </w:tcPr>
          <w:p>
            <w:r>
              <w:t>(APACHE II score) + Vancomycin + MMI</w:t>
            </w:r>
          </w:p>
        </w:tc>
        <w:tc>
          <w:tcPr>
            <w:tcW w:type="dxa" w:w="1377"/>
          </w:tcPr>
          <w:p>
            <w:r>
              <w:t>-95·8</w:t>
            </w:r>
          </w:p>
        </w:tc>
        <w:tc>
          <w:tcPr>
            <w:tcW w:type="dxa" w:w="1377"/>
          </w:tcPr>
          <w:p>
            <w:r>
              <w:t>APACHE II score</w:t>
            </w:r>
          </w:p>
        </w:tc>
        <w:tc>
          <w:tcPr>
            <w:tcW w:type="dxa" w:w="1377"/>
          </w:tcPr>
          <w:p>
            <w:r>
              <w:t>1·1</w:t>
            </w:r>
          </w:p>
        </w:tc>
        <w:tc>
          <w:tcPr>
            <w:tcW w:type="dxa" w:w="1377"/>
          </w:tcPr>
          <w:p>
            <w:r>
              <w:t>1·0</w:t>
            </w:r>
          </w:p>
        </w:tc>
        <w:tc>
          <w:tcPr>
            <w:tcW w:type="dxa" w:w="1377"/>
          </w:tcPr>
          <w:p>
            <w:r>
              <w:t>1·1</w:t>
            </w:r>
          </w:p>
        </w:tc>
        <w:tc>
          <w:tcPr>
            <w:tcW w:type="dxa" w:w="1377"/>
          </w:tcPr>
          <w:p>
            <w:r>
              <w:t>0·0047</w:t>
            </w:r>
          </w:p>
        </w:tc>
      </w:tr>
      <w:tr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Vancomycin</w:t>
            </w:r>
          </w:p>
        </w:tc>
        <w:tc>
          <w:tcPr>
            <w:tcW w:type="dxa" w:w="1377"/>
          </w:tcPr>
          <w:p>
            <w:r>
              <w:t>1·1</w:t>
            </w:r>
          </w:p>
        </w:tc>
        <w:tc>
          <w:tcPr>
            <w:tcW w:type="dxa" w:w="1377"/>
          </w:tcPr>
          <w:p>
            <w:r>
              <w:t>0·6</w:t>
            </w:r>
          </w:p>
        </w:tc>
        <w:tc>
          <w:tcPr>
            <w:tcW w:type="dxa" w:w="1377"/>
          </w:tcPr>
          <w:p>
            <w:r>
              <w:t>2·3</w:t>
            </w:r>
          </w:p>
        </w:tc>
        <w:tc>
          <w:tcPr>
            <w:tcW w:type="dxa" w:w="1377"/>
          </w:tcPr>
          <w:p>
            <w:r>
              <w:t>0·7</w:t>
            </w:r>
          </w:p>
        </w:tc>
      </w:tr>
      <w:tr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MMI</w:t>
            </w:r>
          </w:p>
        </w:tc>
        <w:tc>
          <w:tcPr>
            <w:tcW w:type="dxa" w:w="1377"/>
          </w:tcPr>
          <w:p>
            <w:r>
              <w:t>1·5</w:t>
            </w:r>
          </w:p>
        </w:tc>
        <w:tc>
          <w:tcPr>
            <w:tcW w:type="dxa" w:w="1377"/>
          </w:tcPr>
          <w:p>
            <w:r>
              <w:t>1·2</w:t>
            </w:r>
          </w:p>
        </w:tc>
        <w:tc>
          <w:tcPr>
            <w:tcW w:type="dxa" w:w="1377"/>
          </w:tcPr>
          <w:p>
            <w:r>
              <w:t>1·9</w:t>
            </w:r>
          </w:p>
        </w:tc>
        <w:tc>
          <w:tcPr>
            <w:tcW w:type="dxa" w:w="1377"/>
          </w:tcPr>
          <w:p>
            <w:r>
              <w:t>0·00082</w:t>
            </w:r>
          </w:p>
        </w:tc>
      </w:tr>
      <w:tr>
        <w:tc>
          <w:tcPr>
            <w:tcW w:type="dxa" w:w="1377"/>
          </w:tcPr>
          <w:p>
            <w:r>
              <w:t>(APACHE II score) + Ciprofloxacin + MMI</w:t>
            </w:r>
          </w:p>
        </w:tc>
        <w:tc>
          <w:tcPr>
            <w:tcW w:type="dxa" w:w="1377"/>
          </w:tcPr>
          <w:p>
            <w:r>
              <w:t>-95·8</w:t>
            </w:r>
          </w:p>
        </w:tc>
        <w:tc>
          <w:tcPr>
            <w:tcW w:type="dxa" w:w="1377"/>
          </w:tcPr>
          <w:p>
            <w:r>
              <w:t>APACHE II score</w:t>
            </w:r>
          </w:p>
        </w:tc>
        <w:tc>
          <w:tcPr>
            <w:tcW w:type="dxa" w:w="1377"/>
          </w:tcPr>
          <w:p>
            <w:r>
              <w:t>1·1</w:t>
            </w:r>
          </w:p>
        </w:tc>
        <w:tc>
          <w:tcPr>
            <w:tcW w:type="dxa" w:w="1377"/>
          </w:tcPr>
          <w:p>
            <w:r>
              <w:t>1·0</w:t>
            </w:r>
          </w:p>
        </w:tc>
        <w:tc>
          <w:tcPr>
            <w:tcW w:type="dxa" w:w="1377"/>
          </w:tcPr>
          <w:p>
            <w:r>
              <w:t>1·1</w:t>
            </w:r>
          </w:p>
        </w:tc>
        <w:tc>
          <w:tcPr>
            <w:tcW w:type="dxa" w:w="1377"/>
          </w:tcPr>
          <w:p>
            <w:r>
              <w:t>0·004</w:t>
            </w:r>
          </w:p>
        </w:tc>
      </w:tr>
      <w:tr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Ciprofloxacin</w:t>
            </w:r>
          </w:p>
        </w:tc>
        <w:tc>
          <w:tcPr>
            <w:tcW w:type="dxa" w:w="1377"/>
          </w:tcPr>
          <w:p>
            <w:r>
              <w:t>1·1</w:t>
            </w:r>
          </w:p>
        </w:tc>
        <w:tc>
          <w:tcPr>
            <w:tcW w:type="dxa" w:w="1377"/>
          </w:tcPr>
          <w:p>
            <w:r>
              <w:t>0·5</w:t>
            </w:r>
          </w:p>
        </w:tc>
        <w:tc>
          <w:tcPr>
            <w:tcW w:type="dxa" w:w="1377"/>
          </w:tcPr>
          <w:p>
            <w:r>
              <w:t>2·4</w:t>
            </w:r>
          </w:p>
        </w:tc>
        <w:tc>
          <w:tcPr>
            <w:tcW w:type="dxa" w:w="1377"/>
          </w:tcPr>
          <w:p>
            <w:r>
              <w:t>0·73</w:t>
            </w:r>
          </w:p>
        </w:tc>
      </w:tr>
      <w:tr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MMI</w:t>
            </w:r>
          </w:p>
        </w:tc>
        <w:tc>
          <w:tcPr>
            <w:tcW w:type="dxa" w:w="1377"/>
          </w:tcPr>
          <w:p>
            <w:r>
              <w:t>1·5</w:t>
            </w:r>
          </w:p>
        </w:tc>
        <w:tc>
          <w:tcPr>
            <w:tcW w:type="dxa" w:w="1377"/>
          </w:tcPr>
          <w:p>
            <w:r>
              <w:t>1·2</w:t>
            </w:r>
          </w:p>
        </w:tc>
        <w:tc>
          <w:tcPr>
            <w:tcW w:type="dxa" w:w="1377"/>
          </w:tcPr>
          <w:p>
            <w:r>
              <w:t>1·9</w:t>
            </w:r>
          </w:p>
        </w:tc>
        <w:tc>
          <w:tcPr>
            <w:tcW w:type="dxa" w:w="1377"/>
          </w:tcPr>
          <w:p>
            <w:r>
              <w:t>0·00042</w:t>
            </w:r>
          </w:p>
        </w:tc>
      </w:tr>
      <w:tr>
        <w:tc>
          <w:tcPr>
            <w:tcW w:type="dxa" w:w="1377"/>
          </w:tcPr>
          <w:p>
            <w:r>
              <w:t>(APACHE II score) + Immunosuppressed + MMI</w:t>
            </w:r>
          </w:p>
        </w:tc>
        <w:tc>
          <w:tcPr>
            <w:tcW w:type="dxa" w:w="1377"/>
          </w:tcPr>
          <w:p>
            <w:r>
              <w:t>-95·8</w:t>
            </w:r>
          </w:p>
        </w:tc>
        <w:tc>
          <w:tcPr>
            <w:tcW w:type="dxa" w:w="1377"/>
          </w:tcPr>
          <w:p>
            <w:r>
              <w:t>APACHE II score</w:t>
            </w:r>
          </w:p>
        </w:tc>
        <w:tc>
          <w:tcPr>
            <w:tcW w:type="dxa" w:w="1377"/>
          </w:tcPr>
          <w:p>
            <w:r>
              <w:t>1·1</w:t>
            </w:r>
          </w:p>
        </w:tc>
        <w:tc>
          <w:tcPr>
            <w:tcW w:type="dxa" w:w="1377"/>
          </w:tcPr>
          <w:p>
            <w:r>
              <w:t>1·0</w:t>
            </w:r>
          </w:p>
        </w:tc>
        <w:tc>
          <w:tcPr>
            <w:tcW w:type="dxa" w:w="1377"/>
          </w:tcPr>
          <w:p>
            <w:r>
              <w:t>1·1</w:t>
            </w:r>
          </w:p>
        </w:tc>
        <w:tc>
          <w:tcPr>
            <w:tcW w:type="dxa" w:w="1377"/>
          </w:tcPr>
          <w:p>
            <w:r>
              <w:t>0·0038</w:t>
            </w:r>
          </w:p>
        </w:tc>
      </w:tr>
      <w:tr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Immunosuppressed</w:t>
            </w:r>
          </w:p>
        </w:tc>
        <w:tc>
          <w:tcPr>
            <w:tcW w:type="dxa" w:w="1377"/>
          </w:tcPr>
          <w:p>
            <w:r>
              <w:t>1·1</w:t>
            </w:r>
          </w:p>
        </w:tc>
        <w:tc>
          <w:tcPr>
            <w:tcW w:type="dxa" w:w="1377"/>
          </w:tcPr>
          <w:p>
            <w:r>
              <w:t>0·6</w:t>
            </w:r>
          </w:p>
        </w:tc>
        <w:tc>
          <w:tcPr>
            <w:tcW w:type="dxa" w:w="1377"/>
          </w:tcPr>
          <w:p>
            <w:r>
              <w:t>2·1</w:t>
            </w:r>
          </w:p>
        </w:tc>
        <w:tc>
          <w:tcPr>
            <w:tcW w:type="dxa" w:w="1377"/>
          </w:tcPr>
          <w:p>
            <w:r>
              <w:t>0·76</w:t>
            </w:r>
          </w:p>
        </w:tc>
      </w:tr>
      <w:tr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MMI</w:t>
            </w:r>
          </w:p>
        </w:tc>
        <w:tc>
          <w:tcPr>
            <w:tcW w:type="dxa" w:w="1377"/>
          </w:tcPr>
          <w:p>
            <w:r>
              <w:t>1·5</w:t>
            </w:r>
          </w:p>
        </w:tc>
        <w:tc>
          <w:tcPr>
            <w:tcW w:type="dxa" w:w="1377"/>
          </w:tcPr>
          <w:p>
            <w:r>
              <w:t>1·2</w:t>
            </w:r>
          </w:p>
        </w:tc>
        <w:tc>
          <w:tcPr>
            <w:tcW w:type="dxa" w:w="1377"/>
          </w:tcPr>
          <w:p>
            <w:r>
              <w:t>1·9</w:t>
            </w:r>
          </w:p>
        </w:tc>
        <w:tc>
          <w:tcPr>
            <w:tcW w:type="dxa" w:w="1377"/>
          </w:tcPr>
          <w:p>
            <w:r>
              <w:t>0·00067</w:t>
            </w:r>
          </w:p>
        </w:tc>
      </w:tr>
      <w:tr>
        <w:tc>
          <w:tcPr>
            <w:tcW w:type="dxa" w:w="1377"/>
          </w:tcPr>
          <w:p>
            <w:r>
              <w:t>(APACHE II score) + Malignancy + MMI</w:t>
            </w:r>
          </w:p>
        </w:tc>
        <w:tc>
          <w:tcPr>
            <w:tcW w:type="dxa" w:w="1377"/>
          </w:tcPr>
          <w:p>
            <w:r>
              <w:t>-95·9</w:t>
            </w:r>
          </w:p>
        </w:tc>
        <w:tc>
          <w:tcPr>
            <w:tcW w:type="dxa" w:w="1377"/>
          </w:tcPr>
          <w:p>
            <w:r>
              <w:t>MMI</w:t>
            </w:r>
          </w:p>
        </w:tc>
        <w:tc>
          <w:tcPr>
            <w:tcW w:type="dxa" w:w="1377"/>
          </w:tcPr>
          <w:p>
            <w:r>
              <w:t>1·5</w:t>
            </w:r>
          </w:p>
        </w:tc>
        <w:tc>
          <w:tcPr>
            <w:tcW w:type="dxa" w:w="1377"/>
          </w:tcPr>
          <w:p>
            <w:r>
              <w:t>1·2</w:t>
            </w:r>
          </w:p>
        </w:tc>
        <w:tc>
          <w:tcPr>
            <w:tcW w:type="dxa" w:w="1377"/>
          </w:tcPr>
          <w:p>
            <w:r>
              <w:t>1·9</w:t>
            </w:r>
          </w:p>
        </w:tc>
        <w:tc>
          <w:tcPr>
            <w:tcW w:type="dxa" w:w="1377"/>
          </w:tcPr>
          <w:p>
            <w:r>
              <w:t>0·00046</w:t>
            </w:r>
          </w:p>
        </w:tc>
      </w:tr>
      <w:tr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Malignancy</w:t>
            </w:r>
          </w:p>
        </w:tc>
        <w:tc>
          <w:tcPr>
            <w:tcW w:type="dxa" w:w="1377"/>
          </w:tcPr>
          <w:p>
            <w:r>
              <w:t>1·0</w:t>
            </w:r>
          </w:p>
        </w:tc>
        <w:tc>
          <w:tcPr>
            <w:tcW w:type="dxa" w:w="1377"/>
          </w:tcPr>
          <w:p>
            <w:r>
              <w:t>1·0</w:t>
            </w:r>
          </w:p>
        </w:tc>
        <w:tc>
          <w:tcPr>
            <w:tcW w:type="dxa" w:w="1377"/>
          </w:tcPr>
          <w:p>
            <w:r>
              <w:t>1·0</w:t>
            </w:r>
          </w:p>
        </w:tc>
        <w:tc>
          <w:tcPr>
            <w:tcW w:type="dxa" w:w="1377"/>
          </w:tcPr>
          <w:p>
            <w:r>
              <w:t>0·98</w:t>
            </w:r>
          </w:p>
        </w:tc>
      </w:tr>
      <w:tr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APACHE II score</w:t>
            </w:r>
          </w:p>
        </w:tc>
        <w:tc>
          <w:tcPr>
            <w:tcW w:type="dxa" w:w="1377"/>
          </w:tcPr>
          <w:p>
            <w:r>
              <w:t>1·1</w:t>
            </w:r>
          </w:p>
        </w:tc>
        <w:tc>
          <w:tcPr>
            <w:tcW w:type="dxa" w:w="1377"/>
          </w:tcPr>
          <w:p>
            <w:r>
              <w:t>1·0</w:t>
            </w:r>
          </w:p>
        </w:tc>
        <w:tc>
          <w:tcPr>
            <w:tcW w:type="dxa" w:w="1377"/>
          </w:tcPr>
          <w:p>
            <w:r>
              <w:t>1·1</w:t>
            </w:r>
          </w:p>
        </w:tc>
        <w:tc>
          <w:tcPr>
            <w:tcW w:type="dxa" w:w="1377"/>
          </w:tcPr>
          <w:p>
            <w:r>
              <w:t>0·0037</w:t>
            </w:r>
          </w:p>
        </w:tc>
      </w:tr>
    </w:tbl>
    <w:sectPr w:rsidR="00FC693F" w:rsidRPr="0006063C" w:rsidSect="00034616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1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Times New Roman" w:hAnsi="Times New Roman"/>
      <w:b w:val="0"/>
      <w:sz w:val="16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